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Ijazah</w:t>
      </w:r>
    </w:p>
    <w:p>
      <w:r>
        <w:t>Ijazah ini diberikan sebagai tanda kelulusan dari program studi.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