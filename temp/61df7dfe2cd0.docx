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Sertifikat</w:t>
      </w:r>
    </w:p>
    <w:p>
      <w:r>
        <w:t>Ini adalah sertifikat pelatihan AI yang diberikan kepada peserta.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