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Surat Kerja Sama</w:t>
      </w:r>
    </w:p>
    <w:p>
      <w:r>
        <w:t>Dokumen ini merupakan surat kerja sama antara dua institusi.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